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30 Databricks FAQs</w:t>
      </w:r>
    </w:p>
    <w:p>
      <w:r>
        <w:rPr>
          <w:b/>
          <w:sz w:val="22"/>
        </w:rPr>
        <w:t>What is Databricks?</w:t>
      </w:r>
    </w:p>
    <w:p>
      <w:pPr>
        <w:spacing w:after="240"/>
      </w:pPr>
      <w:r>
        <w:t>Databricks is a cloud-based unified data and AI platform that integrates data engineering, data science, machine learning, and analytics.</w:t>
      </w:r>
    </w:p>
    <w:p>
      <w:r>
        <w:rPr>
          <w:b/>
          <w:sz w:val="22"/>
        </w:rPr>
        <w:t>How is Databricks different from Apache Spark?</w:t>
      </w:r>
    </w:p>
    <w:p>
      <w:pPr>
        <w:spacing w:after="240"/>
      </w:pPr>
      <w:r>
        <w:t>Databricks is built on Apache Spark but provides additional tools (like notebooks, MLflow integration, Delta Lake, etc.) and optimizations for enterprise use.</w:t>
      </w:r>
    </w:p>
    <w:p>
      <w:r>
        <w:rPr>
          <w:b/>
          <w:sz w:val="22"/>
        </w:rPr>
        <w:t>Which cloud platforms support Databricks?</w:t>
      </w:r>
    </w:p>
    <w:p>
      <w:pPr>
        <w:spacing w:after="240"/>
      </w:pPr>
      <w:r>
        <w:t>Databricks is available on AWS, Microsoft Azure, and Google Cloud Platform.</w:t>
      </w:r>
    </w:p>
    <w:p>
      <w:r>
        <w:rPr>
          <w:b/>
          <w:sz w:val="22"/>
        </w:rPr>
        <w:t>What is a Databricks Workspace?</w:t>
      </w:r>
    </w:p>
    <w:p>
      <w:pPr>
        <w:spacing w:after="240"/>
      </w:pPr>
      <w:r>
        <w:t>A workspace is a collaborative environment in Databricks for accessing notebooks, libraries, data, and managing clusters.</w:t>
      </w:r>
    </w:p>
    <w:p>
      <w:r>
        <w:rPr>
          <w:b/>
          <w:sz w:val="22"/>
        </w:rPr>
        <w:t>What is a Databricks notebook?</w:t>
      </w:r>
    </w:p>
    <w:p>
      <w:pPr>
        <w:spacing w:after="240"/>
      </w:pPr>
      <w:r>
        <w:t>A collaborative document where you can run code (Python, SQL, R, Scala), visualize data, and document analysis interactively.</w:t>
      </w:r>
    </w:p>
    <w:p>
      <w:r>
        <w:rPr>
          <w:b/>
          <w:sz w:val="22"/>
        </w:rPr>
        <w:t>What is Delta Lake?</w:t>
      </w:r>
    </w:p>
    <w:p>
      <w:pPr>
        <w:spacing w:after="240"/>
      </w:pPr>
      <w:r>
        <w:t>Delta Lake is an open-source storage layer that brings ACID transactions, schema enforcement, and versioning to data lakes.</w:t>
      </w:r>
    </w:p>
    <w:p>
      <w:r>
        <w:rPr>
          <w:b/>
          <w:sz w:val="22"/>
        </w:rPr>
        <w:t>What is a Delta Table?</w:t>
      </w:r>
    </w:p>
    <w:p>
      <w:pPr>
        <w:spacing w:after="240"/>
      </w:pPr>
      <w:r>
        <w:t>A table stored in Delta Lake format that allows time travel, schema evolution, and optimized performance.</w:t>
      </w:r>
    </w:p>
    <w:p>
      <w:r>
        <w:rPr>
          <w:b/>
          <w:sz w:val="22"/>
        </w:rPr>
        <w:t>What are Bronze, Silver, and Gold layers in Databricks?</w:t>
      </w:r>
    </w:p>
    <w:p>
      <w:pPr>
        <w:spacing w:after="240"/>
      </w:pPr>
      <w:r>
        <w:t>A medallion architecture where: Bronze = raw data, Silver = cleaned/filtered data, Gold = business-level aggregates.</w:t>
      </w:r>
    </w:p>
    <w:p>
      <w:r>
        <w:rPr>
          <w:b/>
          <w:sz w:val="22"/>
        </w:rPr>
        <w:t>How does Databricks handle streaming data?</w:t>
      </w:r>
    </w:p>
    <w:p>
      <w:pPr>
        <w:spacing w:after="240"/>
      </w:pPr>
      <w:r>
        <w:t>Using Structured Streaming, Delta Live Tables (DLT), and Auto Loader for ingesting and processing data in near real-time.</w:t>
      </w:r>
    </w:p>
    <w:p>
      <w:r>
        <w:rPr>
          <w:b/>
          <w:sz w:val="22"/>
        </w:rPr>
        <w:t>What is Auto Loader in Databricks?</w:t>
      </w:r>
    </w:p>
    <w:p>
      <w:pPr>
        <w:spacing w:after="240"/>
      </w:pPr>
      <w:r>
        <w:t>A feature that automatically detects new files in cloud storage and processes them incrementally and efficiently.</w:t>
      </w:r>
    </w:p>
    <w:p>
      <w:r>
        <w:rPr>
          <w:b/>
          <w:sz w:val="22"/>
        </w:rPr>
        <w:t>What is MLflow?</w:t>
      </w:r>
    </w:p>
    <w:p>
      <w:pPr>
        <w:spacing w:after="240"/>
      </w:pPr>
      <w:r>
        <w:t>An open-source tool integrated with Databricks for tracking experiments, packaging models, and managing the ML lifecycle.</w:t>
      </w:r>
    </w:p>
    <w:p>
      <w:r>
        <w:rPr>
          <w:b/>
          <w:sz w:val="22"/>
        </w:rPr>
        <w:t>Can you use scikit-learn, TensorFlow, or PyTorch in Databricks?</w:t>
      </w:r>
    </w:p>
    <w:p>
      <w:pPr>
        <w:spacing w:after="240"/>
      </w:pPr>
      <w:r>
        <w:t>Yes, Databricks supports all major ML libraries and frameworks.</w:t>
      </w:r>
    </w:p>
    <w:p>
      <w:r>
        <w:rPr>
          <w:b/>
          <w:sz w:val="22"/>
        </w:rPr>
        <w:t>How does model serving work in Databricks?</w:t>
      </w:r>
    </w:p>
    <w:p>
      <w:pPr>
        <w:spacing w:after="240"/>
      </w:pPr>
      <w:r>
        <w:t>Databricks offers native Model Serving to deploy models as REST APIs.</w:t>
      </w:r>
    </w:p>
    <w:p>
      <w:r>
        <w:rPr>
          <w:b/>
          <w:sz w:val="22"/>
        </w:rPr>
        <w:t>What is Feature Store in Databricks?</w:t>
      </w:r>
    </w:p>
    <w:p>
      <w:pPr>
        <w:spacing w:after="240"/>
      </w:pPr>
      <w:r>
        <w:t>A centralized repository to store, share, and reuse features for ML models across teams.</w:t>
      </w:r>
    </w:p>
    <w:p>
      <w:r>
        <w:rPr>
          <w:b/>
          <w:sz w:val="22"/>
        </w:rPr>
        <w:t>What is Hyperopt in Databricks?</w:t>
      </w:r>
    </w:p>
    <w:p>
      <w:pPr>
        <w:spacing w:after="240"/>
      </w:pPr>
      <w:r>
        <w:t>A Python library for distributed hyperparameter tuning, integrated natively in Databricks notebooks.</w:t>
      </w:r>
    </w:p>
    <w:p>
      <w:r>
        <w:rPr>
          <w:b/>
          <w:sz w:val="22"/>
        </w:rPr>
        <w:t>Can Databricks be used as a data warehouse?</w:t>
      </w:r>
    </w:p>
    <w:p>
      <w:pPr>
        <w:spacing w:after="240"/>
      </w:pPr>
      <w:r>
        <w:t>Yes, Databricks SQL provides a fully managed SQL experience for analytics, BI, and dashboarding.</w:t>
      </w:r>
    </w:p>
    <w:p>
      <w:r>
        <w:rPr>
          <w:b/>
          <w:sz w:val="22"/>
        </w:rPr>
        <w:t>What is Databricks SQL?</w:t>
      </w:r>
    </w:p>
    <w:p>
      <w:pPr>
        <w:spacing w:after="240"/>
      </w:pPr>
      <w:r>
        <w:t>A SQL-native interface in Databricks for querying data, visualizing results, and creating dashboards.</w:t>
      </w:r>
    </w:p>
    <w:p>
      <w:r>
        <w:rPr>
          <w:b/>
          <w:sz w:val="22"/>
        </w:rPr>
        <w:t>Can I connect Databricks to Power BI or Tableau?</w:t>
      </w:r>
    </w:p>
    <w:p>
      <w:pPr>
        <w:spacing w:after="240"/>
      </w:pPr>
      <w:r>
        <w:t>Yes, using JDBC/ODBC connectors and Databricks SQL endpoints.</w:t>
      </w:r>
    </w:p>
    <w:p>
      <w:r>
        <w:rPr>
          <w:b/>
          <w:sz w:val="22"/>
        </w:rPr>
        <w:t>How do I optimize query performance in Databricks?</w:t>
      </w:r>
    </w:p>
    <w:p>
      <w:pPr>
        <w:spacing w:after="240"/>
      </w:pPr>
      <w:r>
        <w:t>Use Delta Lake, Z-Ordering, Caching, Photon engine, and query optimization techniques.</w:t>
      </w:r>
    </w:p>
    <w:p>
      <w:r>
        <w:rPr>
          <w:b/>
          <w:sz w:val="22"/>
        </w:rPr>
        <w:t>What is the Photon engine?</w:t>
      </w:r>
    </w:p>
    <w:p>
      <w:pPr>
        <w:spacing w:after="240"/>
      </w:pPr>
      <w:r>
        <w:t>A vectorized query engine built in C++ to speed up SQL workloads on Databricks.</w:t>
      </w:r>
    </w:p>
    <w:p>
      <w:r>
        <w:rPr>
          <w:b/>
          <w:sz w:val="22"/>
        </w:rPr>
        <w:t>How do you use Git with Databricks?</w:t>
      </w:r>
    </w:p>
    <w:p>
      <w:pPr>
        <w:spacing w:after="240"/>
      </w:pPr>
      <w:r>
        <w:t>You can connect your notebook or project with Git repositories (e.g., GitHub, GitLab) for version control.</w:t>
      </w:r>
    </w:p>
    <w:p>
      <w:r>
        <w:rPr>
          <w:b/>
          <w:sz w:val="22"/>
        </w:rPr>
        <w:t>Does Databricks support CI/CD?</w:t>
      </w:r>
    </w:p>
    <w:p>
      <w:pPr>
        <w:spacing w:after="240"/>
      </w:pPr>
      <w:r>
        <w:t>Yes, using Databricks CLI, REST APIs, and integration with CI/CD tools (e.g., GitHub Actions, Azure DevOps).</w:t>
      </w:r>
    </w:p>
    <w:p>
      <w:r>
        <w:rPr>
          <w:b/>
          <w:sz w:val="22"/>
        </w:rPr>
        <w:t>What is Unity Catalog?</w:t>
      </w:r>
    </w:p>
    <w:p>
      <w:pPr>
        <w:spacing w:after="240"/>
      </w:pPr>
      <w:r>
        <w:t>A unified governance solution for managing permissions, catalogs, schemas, and tables across all Databricks workspaces.</w:t>
      </w:r>
    </w:p>
    <w:p>
      <w:r>
        <w:rPr>
          <w:b/>
          <w:sz w:val="22"/>
        </w:rPr>
        <w:t>Can I run scheduled jobs in Databricks?</w:t>
      </w:r>
    </w:p>
    <w:p>
      <w:pPr>
        <w:spacing w:after="240"/>
      </w:pPr>
      <w:r>
        <w:t>Yes, using Databricks Jobs, you can schedule notebooks, workflows, or pipelines to run at specified intervals.</w:t>
      </w:r>
    </w:p>
    <w:p>
      <w:r>
        <w:rPr>
          <w:b/>
          <w:sz w:val="22"/>
        </w:rPr>
        <w:t>How do you monitor pipelines in Databricks?</w:t>
      </w:r>
    </w:p>
    <w:p>
      <w:pPr>
        <w:spacing w:after="240"/>
      </w:pPr>
      <w:r>
        <w:t>With job run logs, DLT monitoring, MLflow tracking, and Databricks SQL dashboards.</w:t>
      </w:r>
    </w:p>
    <w:p>
      <w:r>
        <w:rPr>
          <w:b/>
          <w:sz w:val="22"/>
        </w:rPr>
        <w:t>What is a cluster in Databricks?</w:t>
      </w:r>
    </w:p>
    <w:p>
      <w:pPr>
        <w:spacing w:after="240"/>
      </w:pPr>
      <w:r>
        <w:t>A set of compute resources where you run notebooks, jobs, and applications.</w:t>
      </w:r>
    </w:p>
    <w:p>
      <w:r>
        <w:rPr>
          <w:b/>
          <w:sz w:val="22"/>
        </w:rPr>
        <w:t>What is the difference between interactive and job clusters?</w:t>
      </w:r>
    </w:p>
    <w:p>
      <w:pPr>
        <w:spacing w:after="240"/>
      </w:pPr>
      <w:r>
        <w:t>Interactive clusters are used by notebooks. Job clusters are created automatically for running scheduled jobs.</w:t>
      </w:r>
    </w:p>
    <w:p>
      <w:r>
        <w:rPr>
          <w:b/>
          <w:sz w:val="22"/>
        </w:rPr>
        <w:t>How does Databricks pricing work?</w:t>
      </w:r>
    </w:p>
    <w:p>
      <w:pPr>
        <w:spacing w:after="240"/>
      </w:pPr>
      <w:r>
        <w:t>Based on Databricks Units (DBUs) which depend on cluster size, type, and cloud provider costs.</w:t>
      </w:r>
    </w:p>
    <w:p>
      <w:r>
        <w:rPr>
          <w:b/>
          <w:sz w:val="22"/>
        </w:rPr>
        <w:t>How do you secure data in Databricks?</w:t>
      </w:r>
    </w:p>
    <w:p>
      <w:pPr>
        <w:spacing w:after="240"/>
      </w:pPr>
      <w:r>
        <w:t>Using role-based access control, Unity Catalog, encryption, audit logs, and secure network configurations.</w:t>
      </w:r>
    </w:p>
    <w:p>
      <w:r>
        <w:rPr>
          <w:b/>
          <w:sz w:val="22"/>
        </w:rPr>
        <w:t>Can Databricks be used for real-time fraud detection?</w:t>
      </w:r>
    </w:p>
    <w:p>
      <w:pPr>
        <w:spacing w:after="240"/>
      </w:pPr>
      <w:r>
        <w:t>Yes, with Structured Streaming, Delta Lake, and MLflow, Databricks can power real-time fraud detection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